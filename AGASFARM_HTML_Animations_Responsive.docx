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AGASFARM Business Portfolio (Updated HTML)</w:t>
      </w:r>
    </w:p>
    <w:p>
      <w:r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&lt;title&gt;AGASFARM Business Portfolio&lt;/title&gt;</w:t>
        <w:br/>
        <w:t xml:space="preserve">    &lt;link rel="stylesheet" href="styles.css"&gt;</w:t>
        <w:br/>
        <w:t>&lt;/head&gt;</w:t>
        <w:br/>
        <w:t>&lt;body&gt;</w:t>
        <w:br/>
        <w:t xml:space="preserve">    &lt;header class="header"&gt;</w:t>
        <w:br/>
        <w:t xml:space="preserve">        &lt;div class="container"&gt;</w:t>
        <w:br/>
        <w:t xml:space="preserve">            &lt;h1&gt;AGASFARM&lt;/h1&gt;</w:t>
        <w:br/>
        <w:t xml:space="preserve">            &lt;nav&gt;</w:t>
        <w:br/>
        <w:t xml:space="preserve">                &lt;ul&gt;</w:t>
        <w:br/>
        <w:t xml:space="preserve">                    &lt;li&gt;&lt;a href="#home"&gt;Home&lt;/a&gt;&lt;/li&gt;</w:t>
        <w:br/>
        <w:t xml:space="preserve">                    &lt;li&gt;&lt;a href="#products"&gt;Products&lt;/a&gt;&lt;/li&gt;</w:t>
        <w:br/>
        <w:t xml:space="preserve">                    &lt;li&gt;&lt;a href="#about"&gt;About Us&lt;/a&gt;&lt;/li&gt;</w:t>
        <w:br/>
        <w:t xml:space="preserve">                    &lt;li&gt;&lt;a href="#contact"&gt;Contact&lt;/a&gt;&lt;/li&gt;</w:t>
        <w:br/>
        <w:t xml:space="preserve">                &lt;/ul&gt;</w:t>
        <w:br/>
        <w:t xml:space="preserve">            &lt;/nav&gt;</w:t>
        <w:br/>
        <w:t xml:space="preserve">        &lt;/div&gt;</w:t>
        <w:br/>
        <w:t xml:space="preserve">    &lt;/header&gt;</w:t>
        <w:br/>
        <w:br/>
        <w:t xml:space="preserve">    &lt;section id="home" class="hero fade-in"&gt;</w:t>
        <w:br/>
        <w:t xml:space="preserve">        &lt;div class="hero-content"&gt;</w:t>
        <w:br/>
        <w:t xml:space="preserve">            &lt;h2&gt;Welcome to AGASFARM&lt;/h2&gt;</w:t>
        <w:br/>
        <w:t xml:space="preserve">            &lt;p&gt;Your trusted partner in agricultural excellence.&lt;/p&gt;</w:t>
        <w:br/>
        <w:t xml:space="preserve">            &lt;a href="#products" class="cta-button"&gt;Explore Our Products&lt;/a&gt;</w:t>
        <w:br/>
        <w:t xml:space="preserve">        &lt;/div&gt;</w:t>
        <w:br/>
        <w:t xml:space="preserve">    &lt;/section&gt;</w:t>
        <w:br/>
        <w:br/>
        <w:t xml:space="preserve">    &lt;section id="products" class="products"&gt;</w:t>
        <w:br/>
        <w:t xml:space="preserve">        &lt;div class="container"&gt;</w:t>
        <w:br/>
        <w:t xml:space="preserve">            &lt;h2&gt;Our Products&lt;/h2&gt;</w:t>
        <w:br/>
        <w:t xml:space="preserve">            &lt;div class="product-list"&gt;</w:t>
        <w:br/>
        <w:t xml:space="preserve">                &lt;div class="product-item scale-up"&gt;</w:t>
        <w:br/>
        <w:t xml:space="preserve">                    &lt;h3&gt;DAP&lt;/h3&gt;</w:t>
        <w:br/>
        <w:t xml:space="preserve">                    &lt;p&gt;High-quality Di-Ammonium Phosphate for all your farming needs.&lt;/p&gt;</w:t>
        <w:br/>
        <w:t xml:space="preserve">                &lt;/div&gt;</w:t>
        <w:br/>
        <w:t xml:space="preserve">                &lt;div class="product-item scale-up"&gt;</w:t>
        <w:br/>
        <w:t xml:space="preserve">                    &lt;h3&gt;NPK&lt;/h3&gt;</w:t>
        <w:br/>
        <w:t xml:space="preserve">                    &lt;p&gt;A balanced fertilizer for sustainable crop growth.&lt;/p&gt;</w:t>
        <w:br/>
        <w:t xml:space="preserve">                &lt;/div&gt;</w:t>
        <w:br/>
        <w:t xml:space="preserve">                &lt;div class="product-item scale-up"&gt;</w:t>
        <w:br/>
        <w:t xml:space="preserve">                    &lt;h3&gt;UREA&lt;/h3&gt;</w:t>
        <w:br/>
        <w:t xml:space="preserve">                    &lt;p&gt;Pure nitrogen fertilizer for boosting crop yields.&lt;/p&gt;</w:t>
        <w:br/>
        <w:t xml:space="preserve">                &lt;/div&gt;</w:t>
        <w:br/>
        <w:t xml:space="preserve">            &lt;/div&gt;</w:t>
        <w:br/>
        <w:t xml:space="preserve">        &lt;/div&gt;</w:t>
        <w:br/>
        <w:t xml:space="preserve">    &lt;/section&gt;</w:t>
        <w:br/>
        <w:br/>
        <w:t xml:space="preserve">    &lt;section id="about" class="about fade-in"&gt;</w:t>
        <w:br/>
        <w:t xml:space="preserve">        &lt;div class="container"&gt;</w:t>
        <w:br/>
        <w:t xml:space="preserve">            &lt;h2&gt;About Us&lt;/h2&gt;</w:t>
        <w:br/>
        <w:t xml:space="preserve">            &lt;p&gt;At AGASFARM, we are committed to providing farmers with top-quality fertilizers to enhance agricultural productivity. Our mission is to support sustainable farming practices globally.&lt;/p&gt;</w:t>
        <w:br/>
        <w:t xml:space="preserve">        &lt;/div&gt;</w:t>
        <w:br/>
        <w:t xml:space="preserve">    &lt;/section&gt;</w:t>
        <w:br/>
        <w:br/>
        <w:t xml:space="preserve">    &lt;section id="contact" class="contact"&gt;</w:t>
        <w:br/>
        <w:t xml:space="preserve">        &lt;div class="container"&gt;</w:t>
        <w:br/>
        <w:t xml:space="preserve">            &lt;h2&gt;Contact Us&lt;/h2&gt;</w:t>
        <w:br/>
        <w:t xml:space="preserve">            &lt;p&gt;Phone: +254115230532&lt;/p&gt;</w:t>
        <w:br/>
        <w:t xml:space="preserve">            &lt;p&gt;Email: agasfarm@gmail.com&lt;/p&gt;</w:t>
        <w:br/>
        <w:t xml:space="preserve">            &lt;form action="#" method="post"&gt;</w:t>
        <w:br/>
        <w:t xml:space="preserve">                &lt;label for="name"&gt;Name:&lt;/label&gt;</w:t>
        <w:br/>
        <w:t xml:space="preserve">                &lt;input type="text" id="name" name="name" required&gt;</w:t>
        <w:br/>
        <w:t xml:space="preserve">                &lt;label for="email"&gt;Email:&lt;/label&gt;</w:t>
        <w:br/>
        <w:t xml:space="preserve">                &lt;input type="email" id="email" name="email" required&gt;</w:t>
        <w:br/>
        <w:t xml:space="preserve">                &lt;label for="message"&gt;Message:&lt;/label&gt;</w:t>
        <w:br/>
        <w:t xml:space="preserve">                &lt;textarea id="message" name="message" rows="4" required&gt;&lt;/textarea&gt;</w:t>
        <w:br/>
        <w:t xml:space="preserve">                &lt;button type="submit"&gt;Send&lt;/button&gt;</w:t>
        <w:br/>
        <w:t xml:space="preserve">            &lt;/form&gt;</w:t>
        <w:br/>
        <w:t xml:space="preserve">        &lt;/div&gt;</w:t>
        <w:br/>
        <w:t xml:space="preserve">    &lt;/section&gt;</w:t>
        <w:br/>
        <w:br/>
        <w:t xml:space="preserve">    &lt;footer class="footer"&gt;</w:t>
        <w:br/>
        <w:t xml:space="preserve">        &lt;div class="container"&gt;</w:t>
        <w:br/>
        <w:t xml:space="preserve">            &lt;p&gt;&amp;copy; 2025 AGASFARM. All rights reserved.&lt;/p&gt;</w:t>
        <w:br/>
        <w:t xml:space="preserve">        &lt;/div&gt;</w:t>
        <w:br/>
        <w:t xml:space="preserve">    &lt;/footer&gt;</w:t>
        <w:br/>
        <w:t>&lt;/body&gt;</w:t>
        <w:br/>
        <w:t>&lt;/html&gt;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