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AGASFARM Stylesheet (Updated CSS)</w:t>
      </w:r>
    </w:p>
    <w:p>
      <w:r>
        <w:br/>
        <w:t>/* styles.css */</w:t>
        <w:br/>
        <w:br/>
        <w:t>/* Global Styles */</w:t>
        <w:br/>
        <w:t>body {</w:t>
        <w:br/>
        <w:t xml:space="preserve">    font-family: 'Open Sans', sans-serif;</w:t>
        <w:br/>
        <w:t xml:space="preserve">    margin: 0;</w:t>
        <w:br/>
        <w:t xml:space="preserve">    padding: 0;</w:t>
        <w:br/>
        <w:t xml:space="preserve">    line-height: 1.6;</w:t>
        <w:br/>
        <w:t xml:space="preserve">    color: #333;</w:t>
        <w:br/>
        <w:t xml:space="preserve">    background-color: #f3f3f3;</w:t>
        <w:br/>
        <w:t>}</w:t>
        <w:br/>
        <w:br/>
        <w:t>/* Animations */</w:t>
        <w:br/>
        <w:t>@keyframes fadeIn {</w:t>
        <w:br/>
        <w:t xml:space="preserve">    from {</w:t>
        <w:br/>
        <w:t xml:space="preserve">        opacity: 0;</w:t>
        <w:br/>
        <w:t xml:space="preserve">    }</w:t>
        <w:br/>
        <w:t xml:space="preserve">    to {</w:t>
        <w:br/>
        <w:t xml:space="preserve">        opacity: 1;</w:t>
        <w:br/>
        <w:t xml:space="preserve">    }</w:t>
        <w:br/>
        <w:t>}</w:t>
        <w:br/>
        <w:br/>
        <w:t>@keyframes scaleUp {</w:t>
        <w:br/>
        <w:t xml:space="preserve">    from {</w:t>
        <w:br/>
        <w:t xml:space="preserve">        transform: scale(0.9);</w:t>
        <w:br/>
        <w:t xml:space="preserve">    }</w:t>
        <w:br/>
        <w:t xml:space="preserve">    to {</w:t>
        <w:br/>
        <w:t xml:space="preserve">        transform: scale(1);</w:t>
        <w:br/>
        <w:t xml:space="preserve">    }</w:t>
        <w:br/>
        <w:t>}</w:t>
        <w:br/>
        <w:br/>
        <w:t>.fade-in {</w:t>
        <w:br/>
        <w:t xml:space="preserve">    animation: fadeIn 1s ease-in;</w:t>
        <w:br/>
        <w:t>}</w:t>
        <w:br/>
        <w:br/>
        <w:t>.scale-up {</w:t>
        <w:br/>
        <w:t xml:space="preserve">    animation: scaleUp 0.5s ease-in-out;</w:t>
        <w:br/>
        <w:t>}</w:t>
        <w:br/>
        <w:br/>
        <w:t>/* Header */</w:t>
        <w:br/>
        <w:t>.header {</w:t>
        <w:br/>
        <w:t xml:space="preserve">    background-color: #2E8B57;</w:t>
        <w:br/>
        <w:t xml:space="preserve">    color: #fff;</w:t>
        <w:br/>
        <w:t xml:space="preserve">    padding: 20px 0;</w:t>
        <w:br/>
        <w:t>}</w:t>
        <w:br/>
        <w:br/>
        <w:t>.header .container {</w:t>
        <w:br/>
        <w:t xml:space="preserve">    display: flex;</w:t>
        <w:br/>
        <w:t xml:space="preserve">    justify-content: space-between;</w:t>
        <w:br/>
        <w:t xml:space="preserve">    align-items: center;</w:t>
        <w:br/>
        <w:t xml:space="preserve">    max-width: 1200px;</w:t>
        <w:br/>
        <w:t xml:space="preserve">    margin: 0 auto;</w:t>
        <w:br/>
        <w:t xml:space="preserve">    padding: 0 20px;</w:t>
        <w:br/>
        <w:t>}</w:t>
        <w:br/>
        <w:br/>
        <w:t>.header nav ul {</w:t>
        <w:br/>
        <w:t xml:space="preserve">    list-style: none;</w:t>
        <w:br/>
        <w:t xml:space="preserve">    display: flex;</w:t>
        <w:br/>
        <w:t xml:space="preserve">    margin: 0;</w:t>
        <w:br/>
        <w:t xml:space="preserve">    padding: 0;</w:t>
        <w:br/>
        <w:t>}</w:t>
        <w:br/>
        <w:br/>
        <w:t>.header nav ul li {</w:t>
        <w:br/>
        <w:t xml:space="preserve">    margin-left: 20px;</w:t>
        <w:br/>
        <w:t>}</w:t>
        <w:br/>
        <w:br/>
        <w:t>.header nav ul li a {</w:t>
        <w:br/>
        <w:t xml:space="preserve">    color: #fff;</w:t>
        <w:br/>
        <w:t xml:space="preserve">    text-decoration: none;</w:t>
        <w:br/>
        <w:t xml:space="preserve">    font-weight: bold;</w:t>
        <w:br/>
        <w:t>}</w:t>
        <w:br/>
        <w:br/>
        <w:t>.header nav ul li a:hover {</w:t>
        <w:br/>
        <w:t xml:space="preserve">    text-decoration: underline;</w:t>
        <w:br/>
        <w:t>}</w:t>
        <w:br/>
        <w:br/>
        <w:t>/* Hero Section */</w:t>
        <w:br/>
        <w:t>.hero {</w:t>
        <w:br/>
        <w:t xml:space="preserve">    background: linear-gradient(to right, #FFD700, #FFA500);</w:t>
        <w:br/>
        <w:t xml:space="preserve">    color: #2E8B57;</w:t>
        <w:br/>
        <w:t xml:space="preserve">    text-align: center;</w:t>
        <w:br/>
        <w:t xml:space="preserve">    padding: 100px 20px;</w:t>
        <w:br/>
        <w:t>}</w:t>
        <w:br/>
        <w:br/>
        <w:t>.hero .cta-button {</w:t>
        <w:br/>
        <w:t xml:space="preserve">    display: inline-block;</w:t>
        <w:br/>
        <w:t xml:space="preserve">    background-color: #2E8B57;</w:t>
        <w:br/>
        <w:t xml:space="preserve">    color: white;</w:t>
        <w:br/>
        <w:t xml:space="preserve">    padding: 10px 20px;</w:t>
        <w:br/>
        <w:t xml:space="preserve">    border-radius: 5px;</w:t>
        <w:br/>
        <w:t xml:space="preserve">    text-decoration: none;</w:t>
        <w:br/>
        <w:t>}</w:t>
        <w:br/>
        <w:br/>
        <w:t>.hero .cta-button:hover {</w:t>
        <w:br/>
        <w:t xml:space="preserve">    background-color: #1E6B43;</w:t>
        <w:br/>
        <w:t>}</w:t>
        <w:br/>
        <w:br/>
        <w:t>/* Responsive Design */</w:t>
        <w:br/>
        <w:t>@media (max-width: 768px) {</w:t>
        <w:br/>
        <w:t xml:space="preserve">    .header .container {</w:t>
        <w:br/>
        <w:t xml:space="preserve">        flex-direction: column;</w:t>
        <w:br/>
        <w:t xml:space="preserve">        text-align: center;</w:t>
        <w:br/>
        <w:t xml:space="preserve">    }</w:t>
        <w:br/>
        <w:br/>
        <w:t xml:space="preserve">    .product-list {</w:t>
        <w:br/>
        <w:t xml:space="preserve">        flex-direction: column;</w:t>
        <w:br/>
        <w:t xml:space="preserve">        gap: 10px;</w:t>
        <w:br/>
        <w:t xml:space="preserve">    }</w:t>
        <w:br/>
        <w:br/>
        <w:t xml:space="preserve">    .product-item {</w:t>
        <w:br/>
        <w:t xml:space="preserve">        max-width: 100%;</w:t>
        <w:br/>
        <w:t xml:space="preserve">    }</w:t>
        <w:br/>
        <w:t>}</w:t>
        <w:br/>
        <w:br/>
        <w:t>.products, .about, .contact {</w:t>
        <w:br/>
        <w:t xml:space="preserve">    padding: 50px 20px;</w:t>
        <w:br/>
        <w:t xml:space="preserve">    max-width: 1200px;</w:t>
        <w:br/>
        <w:t xml:space="preserve">    margin: 0 auto;</w:t>
        <w:br/>
        <w:t>}</w:t>
        <w:br/>
        <w:br/>
        <w:t>.products h2, .about h2, .contact h2 {</w:t>
        <w:br/>
        <w:t xml:space="preserve">    color: #2E8B57;</w:t>
        <w:br/>
        <w:t xml:space="preserve">    margin-bottom: 20px;</w:t>
        <w:br/>
        <w:t>}</w:t>
        <w:br/>
        <w:br/>
        <w:t>.product-list {</w:t>
        <w:br/>
        <w:t xml:space="preserve">    display: flex;</w:t>
        <w:br/>
        <w:t xml:space="preserve">    gap: 20px;</w:t>
        <w:br/>
        <w:t xml:space="preserve">    flex-wrap: wrap;</w:t>
        <w:br/>
        <w:t>}</w:t>
        <w:br/>
        <w:br/>
        <w:t>.product-item {</w:t>
        <w:br/>
        <w:t xml:space="preserve">    flex: 1;</w:t>
        <w:br/>
        <w:t xml:space="preserve">    min-width: 250px;</w:t>
        <w:br/>
        <w:t xml:space="preserve">    background: #f9f9f9;</w:t>
        <w:br/>
        <w:t xml:space="preserve">    border: 1px solid #ddd;</w:t>
        <w:br/>
        <w:t xml:space="preserve">    padding: 20px;</w:t>
        <w:br/>
        <w:t xml:space="preserve">    border-radius: 8px;</w:t>
        <w:br/>
        <w:t xml:space="preserve">    text-align: center;</w:t>
        <w:br/>
        <w:t>}</w:t>
        <w:br/>
        <w:br/>
        <w:t>.product-item:hover {</w:t>
        <w:br/>
        <w:t xml:space="preserve">    box-shadow: 0 4px 8px rgba(0, 0, 0, 0.1);</w:t>
        <w:br/>
        <w:t>}</w:t>
        <w:br/>
        <w:br/>
        <w:t>.contact form {</w:t>
        <w:br/>
        <w:t xml:space="preserve">    display: flex;</w:t>
        <w:br/>
        <w:t xml:space="preserve">    flex-direction: column;</w:t>
        <w:br/>
        <w:t xml:space="preserve">    gap: 15px;</w:t>
        <w:br/>
        <w:t xml:space="preserve">    margin-top: 20px;</w:t>
        <w:br/>
        <w:t>}</w:t>
        <w:br/>
        <w:br/>
        <w:t>.contact form input, .contact form textarea, .contact form button {</w:t>
        <w:br/>
        <w:t xml:space="preserve">    width: 100%;</w:t>
        <w:br/>
        <w:t xml:space="preserve">    padding: 10px;</w:t>
        <w:br/>
        <w:t xml:space="preserve">    border: 1px solid #ddd;</w:t>
        <w:br/>
        <w:t xml:space="preserve">    border-radius: 5px;</w:t>
        <w:br/>
        <w:t>}</w:t>
        <w:br/>
        <w:br/>
        <w:t>.contact form button {</w:t>
        <w:br/>
        <w:t xml:space="preserve">    background-color: #2E8B57;</w:t>
        <w:br/>
        <w:t xml:space="preserve">    color: #fff;</w:t>
        <w:br/>
        <w:t xml:space="preserve">    cursor: pointer;</w:t>
        <w:br/>
        <w:t>}</w:t>
        <w:br/>
        <w:br/>
        <w:t>.contact form button:hover {</w:t>
        <w:br/>
        <w:t xml:space="preserve">    background-color: #1E6B43;</w:t>
        <w:br/>
        <w:t>}</w:t>
        <w:br/>
        <w:br/>
        <w:t>.footer {</w:t>
        <w:br/>
        <w:t xml:space="preserve">    background: #2E8B57;</w:t>
        <w:br/>
        <w:t xml:space="preserve">    color: #fff;</w:t>
        <w:br/>
        <w:t xml:space="preserve">    text-align: center;</w:t>
        <w:br/>
        <w:t xml:space="preserve">    padding: 10px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